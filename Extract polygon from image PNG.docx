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68D0" w14:textId="77777777" w:rsidR="00AE39BE" w:rsidRDefault="00000000">
      <w:pPr>
        <w:pStyle w:val="Heading1"/>
      </w:pPr>
      <w:r>
        <w:t>Polygon Extraction from PNG Image in QGIS</w:t>
      </w:r>
    </w:p>
    <w:p w14:paraId="4D54E3A8" w14:textId="77777777" w:rsidR="00AE39BE" w:rsidRDefault="00000000">
      <w:r>
        <w:t>This document demonstrates the process of extracting polygons from a PNG image using a Python script in QGIS. The input image is processed to detect and extract areas of a specific color, which are then converted to polygons and loaded into QGIS.</w:t>
      </w:r>
    </w:p>
    <w:p w14:paraId="4CAE73AE" w14:textId="77777777" w:rsidR="00AE39BE" w:rsidRDefault="00000000">
      <w:pPr>
        <w:pStyle w:val="Heading2"/>
      </w:pPr>
      <w:r>
        <w:t>Input Image</w:t>
      </w:r>
    </w:p>
    <w:p w14:paraId="5B98B745" w14:textId="77777777" w:rsidR="00AE39BE" w:rsidRDefault="00000000">
      <w:r>
        <w:t>The following image was used as the input for polygon extraction:</w:t>
      </w:r>
    </w:p>
    <w:p w14:paraId="0CBBC2D6" w14:textId="77777777" w:rsidR="00AE39BE" w:rsidRDefault="00000000">
      <w:r>
        <w:rPr>
          <w:noProof/>
        </w:rPr>
        <w:drawing>
          <wp:inline distT="0" distB="0" distL="0" distR="0" wp14:anchorId="10B5D4F3" wp14:editId="2AB73250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4D62" w14:textId="77777777" w:rsidR="00AE39BE" w:rsidRDefault="00000000">
      <w:r>
        <w:t>Figure 1: Original image used for polygon extraction.</w:t>
      </w:r>
    </w:p>
    <w:p w14:paraId="7D5B6092" w14:textId="77777777" w:rsidR="00AE39BE" w:rsidRDefault="00000000">
      <w:pPr>
        <w:pStyle w:val="Heading2"/>
      </w:pPr>
      <w:r>
        <w:t>Extracted Polygon in QGIS</w:t>
      </w:r>
    </w:p>
    <w:p w14:paraId="3594B52E" w14:textId="77777777" w:rsidR="00AE39BE" w:rsidRDefault="00000000">
      <w:r>
        <w:t>The extracted polygon was successfully loaded into QGIS. Below is a screenshot of the result:</w:t>
      </w:r>
    </w:p>
    <w:p w14:paraId="24F76E2B" w14:textId="77777777" w:rsidR="00AE39BE" w:rsidRDefault="00000000">
      <w:r>
        <w:rPr>
          <w:noProof/>
        </w:rPr>
        <w:lastRenderedPageBreak/>
        <w:drawing>
          <wp:inline distT="0" distB="0" distL="0" distR="0" wp14:anchorId="5111FE34" wp14:editId="3A51F43F">
            <wp:extent cx="3657600" cy="322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3E6" w14:textId="77777777" w:rsidR="00AE39BE" w:rsidRDefault="00000000">
      <w:r>
        <w:t>Figure 2: Extracted polygon displayed in QGIS.</w:t>
      </w:r>
    </w:p>
    <w:sectPr w:rsidR="00AE39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314352">
    <w:abstractNumId w:val="8"/>
  </w:num>
  <w:num w:numId="2" w16cid:durableId="619532189">
    <w:abstractNumId w:val="6"/>
  </w:num>
  <w:num w:numId="3" w16cid:durableId="1377002413">
    <w:abstractNumId w:val="5"/>
  </w:num>
  <w:num w:numId="4" w16cid:durableId="2073848808">
    <w:abstractNumId w:val="4"/>
  </w:num>
  <w:num w:numId="5" w16cid:durableId="573206268">
    <w:abstractNumId w:val="7"/>
  </w:num>
  <w:num w:numId="6" w16cid:durableId="766996526">
    <w:abstractNumId w:val="3"/>
  </w:num>
  <w:num w:numId="7" w16cid:durableId="855314698">
    <w:abstractNumId w:val="2"/>
  </w:num>
  <w:num w:numId="8" w16cid:durableId="786042816">
    <w:abstractNumId w:val="1"/>
  </w:num>
  <w:num w:numId="9" w16cid:durableId="18082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6C1"/>
    <w:rsid w:val="0029639D"/>
    <w:rsid w:val="00326F90"/>
    <w:rsid w:val="00AA1D8D"/>
    <w:rsid w:val="00AE39BE"/>
    <w:rsid w:val="00B47730"/>
    <w:rsid w:val="00CB0664"/>
    <w:rsid w:val="00D25A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5B301"/>
  <w14:defaultImageDpi w14:val="300"/>
  <w15:docId w15:val="{08C55C91-32BD-4363-AED4-3617D310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Christine Keane</cp:lastModifiedBy>
  <cp:revision>2</cp:revision>
  <dcterms:created xsi:type="dcterms:W3CDTF">2024-08-23T03:50:00Z</dcterms:created>
  <dcterms:modified xsi:type="dcterms:W3CDTF">2024-08-23T03:50:00Z</dcterms:modified>
  <cp:category/>
</cp:coreProperties>
</file>